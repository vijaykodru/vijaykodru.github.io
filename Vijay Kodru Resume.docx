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7183" w14:textId="77777777" w:rsidR="00774039" w:rsidRDefault="00000000">
      <w:pPr>
        <w:pStyle w:val="Heading1"/>
      </w:pPr>
      <w:r>
        <w:t>Vijay Kodru</w:t>
      </w:r>
    </w:p>
    <w:p w14:paraId="04DA8177" w14:textId="1C538354" w:rsidR="00774039" w:rsidRDefault="00000000">
      <w:r>
        <w:t>Cheyenne, WY |</w:t>
      </w:r>
      <w:r w:rsidR="00F23824">
        <w:t xml:space="preserve"> vijaykodru9000@gmail.com</w:t>
      </w:r>
      <w:r>
        <w:t xml:space="preserve"> | (307) 316-7160</w:t>
      </w:r>
    </w:p>
    <w:p w14:paraId="4DA561A9" w14:textId="213D73D4" w:rsidR="00774039" w:rsidRDefault="00000000">
      <w:r>
        <w:t xml:space="preserve">LinkedIn: </w:t>
      </w:r>
      <w:r w:rsidR="00EE2716" w:rsidRPr="00EE2716">
        <w:t>https://www.linkedin.com/in/vijay-kodru-773a882a7/</w:t>
      </w:r>
    </w:p>
    <w:p w14:paraId="5CA06968" w14:textId="77777777" w:rsidR="00774039" w:rsidRDefault="00000000">
      <w:pPr>
        <w:pStyle w:val="Heading2"/>
      </w:pPr>
      <w:r>
        <w:t>Education</w:t>
      </w:r>
    </w:p>
    <w:p w14:paraId="10F8B2E5" w14:textId="77777777" w:rsidR="00774039" w:rsidRDefault="00000000">
      <w:r>
        <w:t>University of Wyoming, Laramie, WY</w:t>
      </w:r>
      <w:r>
        <w:br/>
        <w:t>Bachelor of Science in Computer Science</w:t>
      </w:r>
      <w:r>
        <w:br/>
        <w:t>GPA: 3.0 | Expected: May 2026</w:t>
      </w:r>
      <w:r>
        <w:br/>
        <w:t>Relevant Coursework: Linux Programming, Algorithms, Ethics in Computing, Computer Networks, Functional Programming, Database Systems</w:t>
      </w:r>
    </w:p>
    <w:p w14:paraId="2FF3B530" w14:textId="77777777" w:rsidR="00774039" w:rsidRDefault="00000000">
      <w:pPr>
        <w:pStyle w:val="Heading2"/>
      </w:pPr>
      <w:r>
        <w:t>Work Experience</w:t>
      </w:r>
    </w:p>
    <w:p w14:paraId="30D2E006" w14:textId="77777777" w:rsidR="00EE2716" w:rsidRDefault="00000000" w:rsidP="00EE2716">
      <w:r>
        <w:t>Cold Stone Creamery – Cheyenne, WY</w:t>
      </w:r>
      <w:r>
        <w:br/>
        <w:t xml:space="preserve">Manager | </w:t>
      </w:r>
      <w:r w:rsidR="00F23824">
        <w:t>April</w:t>
      </w:r>
      <w:r>
        <w:t xml:space="preserve"> 2022 – Present</w:t>
      </w:r>
    </w:p>
    <w:p w14:paraId="337ABC8B" w14:textId="71D26E00" w:rsidR="00774039" w:rsidRDefault="00000000" w:rsidP="00EE2716">
      <w:r>
        <w:t>- Successfully managed operations at a local ice cream shop for 3+ years, including hiring, training, scheduling, and inventory control.</w:t>
      </w:r>
      <w:r>
        <w:br/>
        <w:t>- Implemented local marketing strategies (social media promotions, local events, loyalty deals), increasing store sales and visibility.</w:t>
      </w:r>
      <w:r>
        <w:br/>
        <w:t>- Gained hands-on experience in small business management, customer service, and community engagement.</w:t>
      </w:r>
    </w:p>
    <w:p w14:paraId="069FECA1" w14:textId="77777777" w:rsidR="00774039" w:rsidRDefault="00000000">
      <w:pPr>
        <w:pStyle w:val="Heading2"/>
      </w:pPr>
      <w:r>
        <w:t>Projects</w:t>
      </w:r>
    </w:p>
    <w:p w14:paraId="40457E95" w14:textId="77777777" w:rsidR="00774039" w:rsidRDefault="00000000">
      <w:r>
        <w:t>Expense Tracker App (Android)</w:t>
      </w:r>
      <w:r>
        <w:br/>
        <w:t>- Created an app using Kotlin and SQLite to help users log and track their expenses.</w:t>
      </w:r>
      <w:r>
        <w:br/>
        <w:t>- Used clean UI and Material Design to make the app user-friendly.</w:t>
      </w:r>
      <w:r>
        <w:br/>
        <w:t>- Designed with persistent storage and custom dialog boxes for editing entries.</w:t>
      </w:r>
    </w:p>
    <w:p w14:paraId="4515E668" w14:textId="77777777" w:rsidR="00774039" w:rsidRDefault="00000000">
      <w:r>
        <w:t>Wytalk – Linux Chat Application</w:t>
      </w:r>
      <w:r>
        <w:br/>
        <w:t>- Built a basic client-server messaging system using C and socket programming.</w:t>
      </w:r>
      <w:r>
        <w:br/>
        <w:t>- Allowed real-time communication between users in different terminal sessions.</w:t>
      </w:r>
      <w:r>
        <w:br/>
        <w:t>- Taught me a lot about system-level programming and networking in Linux.</w:t>
      </w:r>
    </w:p>
    <w:p w14:paraId="7434FA2C" w14:textId="77777777" w:rsidR="00774039" w:rsidRDefault="00000000">
      <w:r>
        <w:t>Wyls and Wycat – Command Line Tools</w:t>
      </w:r>
      <w:r>
        <w:br/>
        <w:t>- Recreated simplified versions of Unix’s 'ls' and 'cat' commands.</w:t>
      </w:r>
      <w:r>
        <w:br/>
        <w:t>- Practiced working with system calls, file permissions, and terminal output formatting.</w:t>
      </w:r>
    </w:p>
    <w:p w14:paraId="2F6E5462" w14:textId="77777777" w:rsidR="00774039" w:rsidRDefault="00000000">
      <w:r>
        <w:t>AI &amp; Copyright Essay</w:t>
      </w:r>
      <w:r>
        <w:br/>
        <w:t>- Wrote an essay on who should own content generated by AI tools.</w:t>
      </w:r>
      <w:r>
        <w:br/>
        <w:t>- Looked at both the ethical and legal sides of the issue and explored how public policy might evolve.</w:t>
      </w:r>
    </w:p>
    <w:p w14:paraId="36A80ABE" w14:textId="77777777" w:rsidR="00774039" w:rsidRDefault="00000000">
      <w:pPr>
        <w:pStyle w:val="Heading2"/>
      </w:pPr>
      <w:r>
        <w:lastRenderedPageBreak/>
        <w:t>Skills</w:t>
      </w:r>
    </w:p>
    <w:p w14:paraId="67B0FE60" w14:textId="7E6C9ADD" w:rsidR="00774039" w:rsidRDefault="00000000">
      <w:r>
        <w:t>Languages: Kotlin, C, Python, Scala, Bash</w:t>
      </w:r>
      <w:r w:rsidR="00EE2716">
        <w:t>, SQL</w:t>
      </w:r>
    </w:p>
    <w:p w14:paraId="0C1BA389" w14:textId="77777777" w:rsidR="00774039" w:rsidRDefault="00000000">
      <w:r>
        <w:t>Tools &amp; Platforms: Git, Android Studio, SQLite, Make, VS Code</w:t>
      </w:r>
    </w:p>
    <w:p w14:paraId="1B5D7F83" w14:textId="77777777" w:rsidR="00774039" w:rsidRDefault="00000000">
      <w:r>
        <w:t>Concepts: System Programming, Socket Programming, Functional Programming, Ethics in Tech</w:t>
      </w:r>
    </w:p>
    <w:sectPr w:rsidR="00774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976682">
    <w:abstractNumId w:val="8"/>
  </w:num>
  <w:num w:numId="2" w16cid:durableId="1401713264">
    <w:abstractNumId w:val="6"/>
  </w:num>
  <w:num w:numId="3" w16cid:durableId="875778271">
    <w:abstractNumId w:val="5"/>
  </w:num>
  <w:num w:numId="4" w16cid:durableId="271473254">
    <w:abstractNumId w:val="4"/>
  </w:num>
  <w:num w:numId="5" w16cid:durableId="1133787895">
    <w:abstractNumId w:val="7"/>
  </w:num>
  <w:num w:numId="6" w16cid:durableId="1915774143">
    <w:abstractNumId w:val="3"/>
  </w:num>
  <w:num w:numId="7" w16cid:durableId="164903011">
    <w:abstractNumId w:val="2"/>
  </w:num>
  <w:num w:numId="8" w16cid:durableId="582420050">
    <w:abstractNumId w:val="1"/>
  </w:num>
  <w:num w:numId="9" w16cid:durableId="101661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039"/>
    <w:rsid w:val="00AA1D8D"/>
    <w:rsid w:val="00B47730"/>
    <w:rsid w:val="00CB0664"/>
    <w:rsid w:val="00EE2716"/>
    <w:rsid w:val="00F238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BF9FD"/>
  <w14:defaultImageDpi w14:val="300"/>
  <w15:docId w15:val="{51EBACA0-46A1-4D8B-888D-6179BA75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E2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Kodru</cp:lastModifiedBy>
  <cp:revision>3</cp:revision>
  <dcterms:created xsi:type="dcterms:W3CDTF">2013-12-23T23:15:00Z</dcterms:created>
  <dcterms:modified xsi:type="dcterms:W3CDTF">2025-04-19T05:15:00Z</dcterms:modified>
  <cp:category/>
</cp:coreProperties>
</file>