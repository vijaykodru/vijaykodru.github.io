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A1E1" w14:textId="77777777" w:rsidR="00C3134C" w:rsidRDefault="00000000">
      <w:r>
        <w:t>Vijay Kodru</w:t>
      </w:r>
    </w:p>
    <w:p w14:paraId="34C8FFF8" w14:textId="77777777" w:rsidR="00C3134C" w:rsidRDefault="00000000">
      <w:r>
        <w:t>Cheyenne, WY</w:t>
      </w:r>
    </w:p>
    <w:p w14:paraId="1E108EA9" w14:textId="2F2298C1" w:rsidR="00C3134C" w:rsidRDefault="008C6E6E">
      <w:r>
        <w:t>Vijaykodru9000@gmail.com | 307 316-7160</w:t>
      </w:r>
    </w:p>
    <w:p w14:paraId="4F74CD4D" w14:textId="6CF48D71" w:rsidR="008C6E6E" w:rsidRDefault="008C6E6E">
      <w:r>
        <w:t>April 18</w:t>
      </w:r>
      <w:r w:rsidRPr="008C6E6E">
        <w:rPr>
          <w:vertAlign w:val="superscript"/>
        </w:rPr>
        <w:t>th</w:t>
      </w:r>
      <w:r>
        <w:t>, 2025</w:t>
      </w:r>
    </w:p>
    <w:p w14:paraId="62590CF3" w14:textId="6BF274B9" w:rsidR="00C3134C" w:rsidRDefault="00000000">
      <w:r>
        <w:t>Hiring Committee</w:t>
      </w:r>
      <w:r>
        <w:br/>
        <w:t>Wyoming Business Council</w:t>
      </w:r>
      <w:r>
        <w:br/>
        <w:t>214 W 15th Street</w:t>
      </w:r>
      <w:r>
        <w:br/>
        <w:t>Cheyenne, WY 82001</w:t>
      </w:r>
    </w:p>
    <w:p w14:paraId="0D52B4A6" w14:textId="1AE74243" w:rsidR="00C3134C" w:rsidRDefault="00000000">
      <w:r>
        <w:t>Dear Hiring Committee,</w:t>
      </w:r>
      <w:r>
        <w:br/>
      </w:r>
      <w:r>
        <w:br/>
        <w:t>I'm excited to apply for the 2025–2026 Student Internship Program at the Wyoming Business Council. As a Computer Science major at the University of Wyoming and a long-time Cheyenne resident, I’m passionate about using my skills to support the economic and community development goals of our state.</w:t>
      </w:r>
      <w:r>
        <w:br/>
      </w:r>
      <w:r>
        <w:br/>
        <w:t>For the past three years, I’ve managed daily operations at Cold Stone Creamery in Cheyenne, where I helped grow the business through community-focused marketing and strong team leadership. This experience gave me a real appreciation for the challenges and rewards of running a small business</w:t>
      </w:r>
      <w:r w:rsidR="007A2A9D">
        <w:t xml:space="preserve"> </w:t>
      </w:r>
      <w:r>
        <w:t>something I know the Wyoming Business Council works to support every day. It’s also what sparked my interest in business strategy and economic development.</w:t>
      </w:r>
      <w:r>
        <w:br/>
      </w:r>
      <w:r>
        <w:br/>
        <w:t>At UW, I’ve built several technical projects that reflect both my curiosity and practical approach to solving problems</w:t>
      </w:r>
      <w:r w:rsidR="007A2A9D">
        <w:t xml:space="preserve"> </w:t>
      </w:r>
      <w:r>
        <w:t>from an expense tracker app to a Linux-based messaging tool built in C. I’ve also explored the social impact of technology through coursework in ethics, writing about topics like AI and intellectual property.</w:t>
      </w:r>
      <w:r w:rsidR="007A2A9D">
        <w:t xml:space="preserve"> </w:t>
      </w:r>
      <w:r>
        <w:t xml:space="preserve">Starting this fall, I’ll only need four more classes to graduate, and I’ll be commuting to Laramie just one or two days per week. That gives me plenty of time and flexibility to take on this internship and give it my full attention. I see this program as the perfect opportunity to gain experience that combines my technical background with my growing interest in </w:t>
      </w:r>
      <w:r w:rsidR="007A2A9D">
        <w:t>business.</w:t>
      </w:r>
      <w:r>
        <w:br/>
      </w:r>
      <w:r>
        <w:br/>
        <w:t>I’d be honored to join a team that’s focused on helping Wyoming grow in smart, sustainable ways. Thank you for considering my application</w:t>
      </w:r>
      <w:r>
        <w:br/>
      </w:r>
      <w:r>
        <w:br/>
        <w:t>Sincerely,</w:t>
      </w:r>
      <w:r>
        <w:br/>
      </w:r>
      <w:r>
        <w:br/>
        <w:t>Vijay Kodru</w:t>
      </w:r>
    </w:p>
    <w:sectPr w:rsidR="00C31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038599">
    <w:abstractNumId w:val="8"/>
  </w:num>
  <w:num w:numId="2" w16cid:durableId="1920167169">
    <w:abstractNumId w:val="6"/>
  </w:num>
  <w:num w:numId="3" w16cid:durableId="319309867">
    <w:abstractNumId w:val="5"/>
  </w:num>
  <w:num w:numId="4" w16cid:durableId="572814690">
    <w:abstractNumId w:val="4"/>
  </w:num>
  <w:num w:numId="5" w16cid:durableId="584148739">
    <w:abstractNumId w:val="7"/>
  </w:num>
  <w:num w:numId="6" w16cid:durableId="149754928">
    <w:abstractNumId w:val="3"/>
  </w:num>
  <w:num w:numId="7" w16cid:durableId="745766793">
    <w:abstractNumId w:val="2"/>
  </w:num>
  <w:num w:numId="8" w16cid:durableId="1470246582">
    <w:abstractNumId w:val="1"/>
  </w:num>
  <w:num w:numId="9" w16cid:durableId="38306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A9D"/>
    <w:rsid w:val="008C6E6E"/>
    <w:rsid w:val="00AA1D8D"/>
    <w:rsid w:val="00B47730"/>
    <w:rsid w:val="00C313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9C078"/>
  <w14:defaultImageDpi w14:val="300"/>
  <w15:docId w15:val="{E92E7C4A-1D11-4B3F-A1F5-5F9BC5F3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Kodru</cp:lastModifiedBy>
  <cp:revision>3</cp:revision>
  <dcterms:created xsi:type="dcterms:W3CDTF">2013-12-23T23:15:00Z</dcterms:created>
  <dcterms:modified xsi:type="dcterms:W3CDTF">2025-04-19T05:12:00Z</dcterms:modified>
  <cp:category/>
</cp:coreProperties>
</file>